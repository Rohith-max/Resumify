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Resume Template</w:t>
      </w:r>
    </w:p>
    <w:p>
      <w:pPr>
        <w:pStyle w:val="Heading1"/>
      </w:pPr>
      <w:r>
        <w:t>Personal Information</w:t>
      </w:r>
    </w:p>
    <w:p>
      <w:r>
        <w:t>Name: John Doe</w:t>
      </w:r>
    </w:p>
    <w:p>
      <w:r>
        <w:t>Email: john.doe@example.com</w:t>
      </w:r>
    </w:p>
    <w:p>
      <w:r>
        <w:t>Phone: (123) 456-7890</w:t>
      </w:r>
    </w:p>
    <w:p>
      <w:pPr>
        <w:pStyle w:val="Heading1"/>
      </w:pPr>
      <w:r>
        <w:t>Professional Summary</w:t>
      </w:r>
    </w:p>
    <w:p>
      <w:r>
        <w:t>Experienced professional with skills in various technologies...</w:t>
      </w:r>
    </w:p>
    <w:p>
      <w:pPr>
        <w:pStyle w:val="Heading1"/>
      </w:pPr>
      <w:r>
        <w:t>Skills</w:t>
      </w:r>
    </w:p>
    <w:p>
      <w:r>
        <w:rPr>
          <w:b/>
        </w:rPr>
        <w:t xml:space="preserve">Technical Skills: </w:t>
      </w:r>
      <w:r>
        <w:t>Python, JavaScript, HTML, CSS</w:t>
      </w:r>
    </w:p>
    <w:p>
      <w:r>
        <w:br/>
      </w:r>
    </w:p>
    <w:p>
      <w:r>
        <w:rPr>
          <w:b/>
        </w:rPr>
        <w:t xml:space="preserve">Soft Skills: </w:t>
      </w:r>
      <w:r>
        <w:t>Communication, Leadership, Problem Solving</w:t>
      </w:r>
    </w:p>
    <w:p>
      <w:pPr>
        <w:pStyle w:val="Heading1"/>
      </w:pPr>
      <w:r>
        <w:t>Work Experience</w:t>
      </w:r>
    </w:p>
    <w:p>
      <w:r>
        <w:rPr>
          <w:b/>
        </w:rPr>
        <w:t>Software Developer</w:t>
      </w:r>
      <w:r>
        <w:t xml:space="preserve"> | ABC Company | 2018-2022</w:t>
      </w:r>
    </w:p>
    <w:p>
      <w:pPr>
        <w:pStyle w:val="ListBullet"/>
      </w:pPr>
      <w:r>
        <w:t>• Developed web applications using modern technologies</w:t>
      </w:r>
    </w:p>
    <w:p>
      <w:pPr>
        <w:pStyle w:val="ListBullet"/>
      </w:pPr>
      <w:r>
        <w:t>• Collaborated with cross-functional teams</w:t>
      </w:r>
    </w:p>
    <w:p>
      <w:pPr>
        <w:pStyle w:val="ListBullet"/>
      </w:pPr>
      <w:r>
        <w:t>• Implemented new features and fixed bugs</w:t>
      </w:r>
    </w:p>
    <w:p>
      <w:r>
        <w:rPr>
          <w:b/>
        </w:rPr>
        <w:t>Junior Developer</w:t>
      </w:r>
      <w:r>
        <w:t xml:space="preserve"> | XYZ Corp | 2016-2018</w:t>
      </w:r>
    </w:p>
    <w:p>
      <w:pPr>
        <w:pStyle w:val="ListBullet"/>
      </w:pPr>
      <w:r>
        <w:t>• Assisted senior developers with coding tasks</w:t>
      </w:r>
    </w:p>
    <w:p>
      <w:pPr>
        <w:pStyle w:val="ListBullet"/>
      </w:pPr>
      <w:r>
        <w:t>• Participated in code reviews and testing</w:t>
      </w:r>
    </w:p>
    <w:p>
      <w:pPr>
        <w:pStyle w:val="Heading1"/>
      </w:pPr>
      <w:r>
        <w:t>Education</w:t>
      </w:r>
    </w:p>
    <w:p>
      <w:r>
        <w:rPr>
          <w:b/>
        </w:rPr>
        <w:t>Bachelor of Science in Computer Science</w:t>
      </w:r>
      <w:r>
        <w:t xml:space="preserve"> | University Name |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